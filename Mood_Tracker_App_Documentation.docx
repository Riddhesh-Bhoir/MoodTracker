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89150" w14:textId="76DF6FD4" w:rsidR="000F2D7A" w:rsidRDefault="00000000" w:rsidP="003D3173">
      <w:pPr>
        <w:pStyle w:val="Title"/>
        <w:rPr>
          <w:rFonts w:asciiTheme="minorHAnsi" w:hAnsiTheme="minorHAnsi"/>
        </w:rPr>
      </w:pPr>
      <w:r w:rsidRPr="003D3173">
        <w:rPr>
          <w:rFonts w:asciiTheme="minorHAnsi" w:hAnsiTheme="minorHAnsi"/>
        </w:rPr>
        <w:t xml:space="preserve">Mood Tracker App </w:t>
      </w:r>
      <w:r w:rsidR="003D3173">
        <w:rPr>
          <w:rFonts w:asciiTheme="minorHAnsi" w:hAnsiTheme="minorHAnsi"/>
        </w:rPr>
        <w:t>–</w:t>
      </w:r>
      <w:r w:rsidRPr="003D3173">
        <w:rPr>
          <w:rFonts w:asciiTheme="minorHAnsi" w:hAnsiTheme="minorHAnsi"/>
        </w:rPr>
        <w:t xml:space="preserve"> Documentation</w:t>
      </w:r>
    </w:p>
    <w:p w14:paraId="335D9B2F" w14:textId="793D03DD" w:rsidR="003D3173" w:rsidRPr="003D3173" w:rsidRDefault="003D3173" w:rsidP="003D3173">
      <w:pPr>
        <w:rPr>
          <w:sz w:val="32"/>
          <w:szCs w:val="32"/>
        </w:rPr>
      </w:pPr>
      <w:r>
        <w:rPr>
          <w:sz w:val="32"/>
          <w:szCs w:val="32"/>
        </w:rPr>
        <w:t>App description</w:t>
      </w:r>
    </w:p>
    <w:p w14:paraId="3A25CC7C" w14:textId="5DA7D77D" w:rsidR="000F2D7A" w:rsidRDefault="00000000" w:rsidP="003D3173">
      <w:r w:rsidRPr="003D3173">
        <w:t>The Mood Tracker is a mobile application built using React Native with Expo. It allows users to log their daily mood using emoji icons and optional notes. Users can review their mood history, analyze mood trends through statistics, and enjoy a clean, user-friendly interface that supports data persistence via AsyncStorage.</w:t>
      </w:r>
    </w:p>
    <w:p w14:paraId="0446D55C" w14:textId="1D8865D5" w:rsidR="003D3173" w:rsidRPr="003D3173" w:rsidRDefault="003D3173" w:rsidP="003D3173">
      <w:pPr>
        <w:rPr>
          <w:sz w:val="36"/>
          <w:szCs w:val="36"/>
        </w:rPr>
      </w:pPr>
      <w:r w:rsidRPr="003D3173">
        <w:rPr>
          <w:sz w:val="36"/>
          <w:szCs w:val="36"/>
        </w:rPr>
        <w:t>Setup</w:t>
      </w:r>
      <w:r>
        <w:rPr>
          <w:sz w:val="36"/>
          <w:szCs w:val="36"/>
        </w:rPr>
        <w:t xml:space="preserve"> </w:t>
      </w:r>
      <w:r w:rsidRPr="003D3173">
        <w:rPr>
          <w:sz w:val="36"/>
          <w:szCs w:val="36"/>
        </w:rPr>
        <w:t>Steps</w:t>
      </w:r>
    </w:p>
    <w:p w14:paraId="57227648" w14:textId="77777777" w:rsidR="000F2D7A" w:rsidRPr="003D3173" w:rsidRDefault="00000000">
      <w:r w:rsidRPr="003D3173">
        <w:t>1. Clone the GitHub repository to your local machine.</w:t>
      </w:r>
    </w:p>
    <w:p w14:paraId="60207BB3" w14:textId="77777777" w:rsidR="000F2D7A" w:rsidRPr="003D3173" w:rsidRDefault="00000000">
      <w:r w:rsidRPr="003D3173">
        <w:t>2. Open the terminal and navigate to the project directory.</w:t>
      </w:r>
    </w:p>
    <w:p w14:paraId="5936702C" w14:textId="77777777" w:rsidR="000F2D7A" w:rsidRPr="003D3173" w:rsidRDefault="00000000">
      <w:r w:rsidRPr="003D3173">
        <w:t>3. Run the following command to install dependencies:</w:t>
      </w:r>
    </w:p>
    <w:p w14:paraId="187A2247" w14:textId="77777777" w:rsidR="000F2D7A" w:rsidRPr="003D3173" w:rsidRDefault="00000000">
      <w:r w:rsidRPr="003D3173">
        <w:t xml:space="preserve">   npm install</w:t>
      </w:r>
    </w:p>
    <w:p w14:paraId="2081AC8D" w14:textId="47592D7F" w:rsidR="000F2D7A" w:rsidRPr="003D3173" w:rsidRDefault="00000000">
      <w:r w:rsidRPr="003D3173">
        <w:t>4. Start app using:</w:t>
      </w:r>
    </w:p>
    <w:p w14:paraId="29C55DE3" w14:textId="77777777" w:rsidR="000F2D7A" w:rsidRPr="003D3173" w:rsidRDefault="00000000">
      <w:r w:rsidRPr="003D3173">
        <w:t xml:space="preserve">   npx expo start</w:t>
      </w:r>
    </w:p>
    <w:p w14:paraId="13AF9DF1" w14:textId="77777777" w:rsidR="000F2D7A" w:rsidRPr="003D3173" w:rsidRDefault="00000000">
      <w:r w:rsidRPr="003D3173">
        <w:t>5. Scan the QR code using the Expo Go app or run it on an emulator.</w:t>
      </w:r>
    </w:p>
    <w:p w14:paraId="534ADD2C" w14:textId="77777777" w:rsidR="000F2D7A" w:rsidRPr="003D3173" w:rsidRDefault="00000000">
      <w:pPr>
        <w:pStyle w:val="Heading1"/>
        <w:rPr>
          <w:rFonts w:asciiTheme="minorHAnsi" w:hAnsiTheme="minorHAnsi"/>
        </w:rPr>
      </w:pPr>
      <w:r w:rsidRPr="003D3173">
        <w:rPr>
          <w:rFonts w:asciiTheme="minorHAnsi" w:hAnsiTheme="minorHAnsi"/>
        </w:rPr>
        <w:t>Features List</w:t>
      </w:r>
    </w:p>
    <w:p w14:paraId="7A13CAC8" w14:textId="77777777" w:rsidR="000F2D7A" w:rsidRPr="003D3173" w:rsidRDefault="00000000">
      <w:r w:rsidRPr="003D3173">
        <w:t>• Home screen displays today's logged mood (if any) and a log button.</w:t>
      </w:r>
    </w:p>
    <w:p w14:paraId="645746C7" w14:textId="77777777" w:rsidR="000F2D7A" w:rsidRPr="003D3173" w:rsidRDefault="00000000">
      <w:r w:rsidRPr="003D3173">
        <w:t>• Log Mood screen provides 5 emoji options and note input, allows one entry per day.</w:t>
      </w:r>
    </w:p>
    <w:p w14:paraId="03431E55" w14:textId="77777777" w:rsidR="000F2D7A" w:rsidRPr="003D3173" w:rsidRDefault="00000000">
      <w:r w:rsidRPr="003D3173">
        <w:t>• History screen lists all mood entries with date, emoji, and note.</w:t>
      </w:r>
    </w:p>
    <w:p w14:paraId="40EF54C8" w14:textId="77777777" w:rsidR="000F2D7A" w:rsidRPr="003D3173" w:rsidRDefault="00000000">
      <w:r w:rsidRPr="003D3173">
        <w:t>• Stats screen displays how many times each mood was selected.</w:t>
      </w:r>
    </w:p>
    <w:p w14:paraId="38945573" w14:textId="77777777" w:rsidR="000F2D7A" w:rsidRPr="003D3173" w:rsidRDefault="00000000">
      <w:r w:rsidRPr="003D3173">
        <w:t>• Data is stored using AsyncStorage to maintain persistence across sessions.</w:t>
      </w:r>
    </w:p>
    <w:p w14:paraId="2D9EF0A0" w14:textId="77777777" w:rsidR="000F2D7A" w:rsidRPr="003D3173" w:rsidRDefault="00000000">
      <w:pPr>
        <w:pStyle w:val="Heading1"/>
        <w:rPr>
          <w:rFonts w:asciiTheme="minorHAnsi" w:hAnsiTheme="minorHAnsi"/>
        </w:rPr>
      </w:pPr>
      <w:r w:rsidRPr="003D3173">
        <w:rPr>
          <w:rFonts w:asciiTheme="minorHAnsi" w:hAnsiTheme="minorHAnsi"/>
        </w:rPr>
        <w:lastRenderedPageBreak/>
        <w:t>Screenshots</w:t>
      </w:r>
    </w:p>
    <w:p w14:paraId="4581E76B" w14:textId="1F9B8C22" w:rsidR="000F2D7A" w:rsidRPr="003D3173" w:rsidRDefault="00DC7768">
      <w:r>
        <w:rPr>
          <w:noProof/>
        </w:rPr>
        <w:lastRenderedPageBreak/>
        <w:drawing>
          <wp:inline distT="0" distB="0" distL="0" distR="0" wp14:anchorId="68999EAF" wp14:editId="2D5BA8F4">
            <wp:extent cx="3703320" cy="8229600"/>
            <wp:effectExtent l="0" t="0" r="0" b="0"/>
            <wp:docPr id="903627355" name="Picture 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27355" name="Picture 5" descr="A screenshot of a pho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3320" cy="8229600"/>
                    </a:xfrm>
                    <a:prstGeom prst="rect">
                      <a:avLst/>
                    </a:prstGeom>
                    <a:noFill/>
                    <a:ln>
                      <a:noFill/>
                    </a:ln>
                  </pic:spPr>
                </pic:pic>
              </a:graphicData>
            </a:graphic>
          </wp:inline>
        </w:drawing>
      </w:r>
      <w:r>
        <w:rPr>
          <w:noProof/>
        </w:rPr>
        <w:lastRenderedPageBreak/>
        <w:drawing>
          <wp:inline distT="0" distB="0" distL="0" distR="0" wp14:anchorId="68699103" wp14:editId="306D5FC0">
            <wp:extent cx="3703320" cy="8229600"/>
            <wp:effectExtent l="0" t="0" r="0" b="0"/>
            <wp:docPr id="484992593" name="Picture 4"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92593" name="Picture 4" descr="A screenshot of a cell phon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3320" cy="8229600"/>
                    </a:xfrm>
                    <a:prstGeom prst="rect">
                      <a:avLst/>
                    </a:prstGeom>
                    <a:noFill/>
                    <a:ln>
                      <a:noFill/>
                    </a:ln>
                  </pic:spPr>
                </pic:pic>
              </a:graphicData>
            </a:graphic>
          </wp:inline>
        </w:drawing>
      </w:r>
      <w:r>
        <w:rPr>
          <w:noProof/>
        </w:rPr>
        <w:lastRenderedPageBreak/>
        <w:drawing>
          <wp:inline distT="0" distB="0" distL="0" distR="0" wp14:anchorId="34ED2071" wp14:editId="6EFF0AAF">
            <wp:extent cx="3703320" cy="8229600"/>
            <wp:effectExtent l="0" t="0" r="0" b="0"/>
            <wp:docPr id="794755" name="Picture 3"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55" name="Picture 3" descr="A white background with black dot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3320" cy="8229600"/>
                    </a:xfrm>
                    <a:prstGeom prst="rect">
                      <a:avLst/>
                    </a:prstGeom>
                    <a:noFill/>
                    <a:ln>
                      <a:noFill/>
                    </a:ln>
                  </pic:spPr>
                </pic:pic>
              </a:graphicData>
            </a:graphic>
          </wp:inline>
        </w:drawing>
      </w:r>
      <w:r>
        <w:rPr>
          <w:noProof/>
        </w:rPr>
        <w:lastRenderedPageBreak/>
        <w:drawing>
          <wp:inline distT="0" distB="0" distL="0" distR="0" wp14:anchorId="08026EAA" wp14:editId="4949D5C8">
            <wp:extent cx="3703320" cy="8229600"/>
            <wp:effectExtent l="0" t="0" r="0" b="0"/>
            <wp:docPr id="179168584" name="Picture 2"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8584" name="Picture 2" descr="A white background with black dot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3320" cy="8229600"/>
                    </a:xfrm>
                    <a:prstGeom prst="rect">
                      <a:avLst/>
                    </a:prstGeom>
                    <a:noFill/>
                    <a:ln>
                      <a:noFill/>
                    </a:ln>
                  </pic:spPr>
                </pic:pic>
              </a:graphicData>
            </a:graphic>
          </wp:inline>
        </w:drawing>
      </w:r>
      <w:r>
        <w:rPr>
          <w:noProof/>
        </w:rPr>
        <w:lastRenderedPageBreak/>
        <w:drawing>
          <wp:inline distT="0" distB="0" distL="0" distR="0" wp14:anchorId="605C1A8A" wp14:editId="309B3D63">
            <wp:extent cx="3703320" cy="8229600"/>
            <wp:effectExtent l="0" t="0" r="0" b="0"/>
            <wp:docPr id="95181117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11174" name="Picture 1" descr="A screenshot of a pho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3320" cy="8229600"/>
                    </a:xfrm>
                    <a:prstGeom prst="rect">
                      <a:avLst/>
                    </a:prstGeom>
                    <a:noFill/>
                    <a:ln>
                      <a:noFill/>
                    </a:ln>
                  </pic:spPr>
                </pic:pic>
              </a:graphicData>
            </a:graphic>
          </wp:inline>
        </w:drawing>
      </w:r>
    </w:p>
    <w:sectPr w:rsidR="000F2D7A" w:rsidRPr="003D31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7698101">
    <w:abstractNumId w:val="8"/>
  </w:num>
  <w:num w:numId="2" w16cid:durableId="1989967474">
    <w:abstractNumId w:val="6"/>
  </w:num>
  <w:num w:numId="3" w16cid:durableId="134493042">
    <w:abstractNumId w:val="5"/>
  </w:num>
  <w:num w:numId="4" w16cid:durableId="1931086520">
    <w:abstractNumId w:val="4"/>
  </w:num>
  <w:num w:numId="5" w16cid:durableId="1817332103">
    <w:abstractNumId w:val="7"/>
  </w:num>
  <w:num w:numId="6" w16cid:durableId="2016105819">
    <w:abstractNumId w:val="3"/>
  </w:num>
  <w:num w:numId="7" w16cid:durableId="112335776">
    <w:abstractNumId w:val="2"/>
  </w:num>
  <w:num w:numId="8" w16cid:durableId="1207447118">
    <w:abstractNumId w:val="1"/>
  </w:num>
  <w:num w:numId="9" w16cid:durableId="1163088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D7A"/>
    <w:rsid w:val="0015074B"/>
    <w:rsid w:val="0029639D"/>
    <w:rsid w:val="00326F90"/>
    <w:rsid w:val="003D3173"/>
    <w:rsid w:val="005F75D6"/>
    <w:rsid w:val="00AA1D8D"/>
    <w:rsid w:val="00B451EC"/>
    <w:rsid w:val="00B47730"/>
    <w:rsid w:val="00C7013D"/>
    <w:rsid w:val="00CB0664"/>
    <w:rsid w:val="00DC77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1164C3"/>
  <w14:defaultImageDpi w14:val="300"/>
  <w15:docId w15:val="{69E8EF58-E431-4532-943F-84C53D61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Riddhesh Bhoir</cp:lastModifiedBy>
  <cp:revision>4</cp:revision>
  <dcterms:created xsi:type="dcterms:W3CDTF">2013-12-23T23:15:00Z</dcterms:created>
  <dcterms:modified xsi:type="dcterms:W3CDTF">2025-07-30T15:16:00Z</dcterms:modified>
  <cp:category/>
</cp:coreProperties>
</file>